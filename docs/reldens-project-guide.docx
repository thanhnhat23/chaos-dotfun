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1C129" w14:textId="77777777" w:rsidR="001523A3" w:rsidRDefault="00000000">
      <w:pPr>
        <w:pStyle w:val="Title"/>
      </w:pPr>
      <w:r>
        <w:t>Tài liệu định hướng dự án Reldens</w:t>
      </w:r>
    </w:p>
    <w:p w14:paraId="2DFC2148" w14:textId="77777777" w:rsidR="001523A3" w:rsidRDefault="00000000">
      <w:r>
        <w:t>Ngày tạo: 24/09/2025</w:t>
      </w:r>
    </w:p>
    <w:p w14:paraId="3C958366" w14:textId="77777777" w:rsidR="001523A3" w:rsidRDefault="00000000">
      <w:pPr>
        <w:pStyle w:val="Heading1"/>
      </w:pPr>
      <w:r>
        <w:t>1. Tổng quan dự án</w:t>
      </w:r>
    </w:p>
    <w:p w14:paraId="4EDEBB64" w14:textId="77777777" w:rsidR="001523A3" w:rsidRDefault="00000000">
      <w:r>
        <w:t>Reldens là nền tảng MMORPG mã nguồn mở viết bằng Node.js, kết hợp Colyseus cho đồng bộ thời gian thực, Phaser 3 cho client 2D và React cho giao diện đăng nhập/chọn nhân vật. Mục tiêu là giúp đội ngũ nhỏ xây dựng game trực tuyến nhanh chóng và dễ tùy biến.</w:t>
      </w:r>
    </w:p>
    <w:p w14:paraId="51C7D547" w14:textId="77777777" w:rsidR="001523A3" w:rsidRDefault="00000000">
      <w:r>
        <w:t>Tài liệu này hướng dẫn người mới: cấu trúc thư mục, stack công nghệ, cách chạy dự án và các điểm nên can thiệp khi muốn mở rộng (ví dụ blockchain).</w:t>
      </w:r>
    </w:p>
    <w:p w14:paraId="7A4DD87C" w14:textId="77777777" w:rsidR="001523A3" w:rsidRDefault="00000000">
      <w:pPr>
        <w:pStyle w:val="Heading1"/>
      </w:pPr>
      <w:r>
        <w:t>2. Công nghệ cốt lõi nên nắm</w:t>
      </w:r>
    </w:p>
    <w:p w14:paraId="17770922" w14:textId="77777777" w:rsidR="001523A3" w:rsidRDefault="00000000">
      <w:r>
        <w:t>Danh sách đề xuất học trước khi chỉnh sửa mã nguồn:</w:t>
      </w:r>
    </w:p>
    <w:p w14:paraId="4CA60909" w14:textId="77777777" w:rsidR="001523A3" w:rsidRDefault="00000000">
      <w:pPr>
        <w:pStyle w:val="ListBullet"/>
      </w:pPr>
      <w:r>
        <w:t>Node.js 18+ và npm – nền tảng chạy server và tool.</w:t>
      </w:r>
    </w:p>
    <w:p w14:paraId="18B57424" w14:textId="77777777" w:rsidR="001523A3" w:rsidRDefault="00000000">
      <w:pPr>
        <w:pStyle w:val="ListBullet"/>
      </w:pPr>
      <w:r>
        <w:t>Colyseus – thư viện multiplayer, quản lý room và state.</w:t>
      </w:r>
    </w:p>
    <w:p w14:paraId="043542B4" w14:textId="77777777" w:rsidR="001523A3" w:rsidRDefault="00000000">
      <w:pPr>
        <w:pStyle w:val="ListBullet"/>
      </w:pPr>
      <w:r>
        <w:t>Phaser 3 – engine 2D dựng gameplay trong trình duyệt.</w:t>
      </w:r>
    </w:p>
    <w:p w14:paraId="0A4C9AA8" w14:textId="77777777" w:rsidR="001523A3" w:rsidRDefault="00000000">
      <w:pPr>
        <w:pStyle w:val="ListBullet"/>
      </w:pPr>
      <w:r>
        <w:t>React 18 – giao diện đăng nhập, đăng ký, chọn nhân vật.</w:t>
      </w:r>
    </w:p>
    <w:p w14:paraId="37D5D967" w14:textId="77777777" w:rsidR="001523A3" w:rsidRDefault="00000000">
      <w:pPr>
        <w:pStyle w:val="ListBullet"/>
      </w:pPr>
      <w:r>
        <w:t>Parcel 2 (khuyên dùng 2.13.2) – bundler cho theme front-end.</w:t>
      </w:r>
    </w:p>
    <w:p w14:paraId="22020B01" w14:textId="77777777" w:rsidR="001523A3" w:rsidRDefault="00000000">
      <w:pPr>
        <w:pStyle w:val="ListBullet"/>
      </w:pPr>
      <w:r>
        <w:t>SCSS + Tailwind (CDN) – lớp style chính của theme.</w:t>
      </w:r>
    </w:p>
    <w:p w14:paraId="436CDCE3" w14:textId="77777777" w:rsidR="001523A3" w:rsidRDefault="00000000">
      <w:pPr>
        <w:pStyle w:val="ListBullet"/>
      </w:pPr>
      <w:r>
        <w:t>Hệ sinh thái @reldens (skills, items, storage, utils...) – các module bổ trợ gameplay.</w:t>
      </w:r>
    </w:p>
    <w:p w14:paraId="4262BACB" w14:textId="2284482C" w:rsidR="001523A3" w:rsidRDefault="00000000">
      <w:pPr>
        <w:pStyle w:val="ListBullet"/>
      </w:pPr>
      <w:r>
        <w:t>MySQL qua Knex (mặc định) – lưu dữ liệu;</w:t>
      </w:r>
    </w:p>
    <w:p w14:paraId="30035AC0" w14:textId="77777777" w:rsidR="001523A3" w:rsidRDefault="00000000">
      <w:pPr>
        <w:pStyle w:val="Heading1"/>
      </w:pPr>
      <w:r>
        <w:t>3. Cấu trúc thư mục &amp; file quan trọng</w:t>
      </w:r>
    </w:p>
    <w:p w14:paraId="0BBD4528" w14:textId="77777777" w:rsidR="001523A3" w:rsidRDefault="00000000">
      <w:pPr>
        <w:pStyle w:val="ListBullet"/>
      </w:pPr>
      <w:r>
        <w:t>index.js – điểm khởi chạy, tạo ServerManager.</w:t>
      </w:r>
    </w:p>
    <w:p w14:paraId="7712B4FE" w14:textId="77777777" w:rsidR="001523A3" w:rsidRDefault="00000000">
      <w:pPr>
        <w:pStyle w:val="ListBullet"/>
      </w:pPr>
      <w:r>
        <w:t>server.js – export ServerManager để tái sử dụng.</w:t>
      </w:r>
    </w:p>
    <w:p w14:paraId="23B66D96" w14:textId="77777777" w:rsidR="001523A3" w:rsidRDefault="00000000">
      <w:pPr>
        <w:pStyle w:val="ListBullet"/>
      </w:pPr>
      <w:r>
        <w:t>package.json – quản lý dependency và metadata.</w:t>
      </w:r>
    </w:p>
    <w:p w14:paraId="2896C9F8" w14:textId="77777777" w:rsidR="001523A3" w:rsidRDefault="00000000">
      <w:pPr>
        <w:pStyle w:val="ListBullet"/>
      </w:pPr>
      <w:r>
        <w:t>bin/ – các lệnh CLI: buildSkeleton, buildCss, buildClient, installer.</w:t>
      </w:r>
    </w:p>
    <w:p w14:paraId="3BCEE498" w14:textId="77777777" w:rsidR="001523A3" w:rsidRDefault="00000000">
      <w:pPr>
        <w:pStyle w:val="ListBullet"/>
      </w:pPr>
      <w:r>
        <w:t>dist/ – nơi chứa file build; không chỉnh trực tiếp.</w:t>
      </w:r>
    </w:p>
    <w:p w14:paraId="0B246939" w14:textId="77777777" w:rsidR="001523A3" w:rsidRDefault="00000000">
      <w:pPr>
        <w:pStyle w:val="ListBullet"/>
      </w:pPr>
      <w:r>
        <w:t>install/ – template sinh .env và hệ thống cài đặt web.</w:t>
      </w:r>
    </w:p>
    <w:p w14:paraId="0EE5668F" w14:textId="77777777" w:rsidR="001523A3" w:rsidRDefault="00000000">
      <w:pPr>
        <w:pStyle w:val="ListBullet"/>
      </w:pPr>
      <w:r>
        <w:t>theme/default/index.js – bootstraps React và GameManager.</w:t>
      </w:r>
    </w:p>
    <w:p w14:paraId="119C2DEE" w14:textId="77777777" w:rsidR="001523A3" w:rsidRDefault="00000000">
      <w:pPr>
        <w:pStyle w:val="ListBullet"/>
      </w:pPr>
      <w:r>
        <w:t>theme/default/app/ – App.jsx và các trang React (Login, Signup…).</w:t>
      </w:r>
    </w:p>
    <w:p w14:paraId="2F9ABCDB" w14:textId="77777777" w:rsidR="001523A3" w:rsidRDefault="00000000">
      <w:pPr>
        <w:pStyle w:val="ListBullet"/>
      </w:pPr>
      <w:r>
        <w:t>theme/default/css/ – SCSS chia module (base, auth, player-selection...).</w:t>
      </w:r>
    </w:p>
    <w:p w14:paraId="5E4BFCA4" w14:textId="77777777" w:rsidR="001523A3" w:rsidRDefault="00000000">
      <w:pPr>
        <w:pStyle w:val="ListBullet"/>
      </w:pPr>
      <w:r>
        <w:t>theme/default/assets/ – sprite, template HTML, icon, bản đồ.</w:t>
      </w:r>
    </w:p>
    <w:p w14:paraId="24280CAD" w14:textId="77777777" w:rsidR="001523A3" w:rsidRDefault="00000000">
      <w:pPr>
        <w:pStyle w:val="ListBullet"/>
      </w:pPr>
      <w:r>
        <w:t>lib/game/client/ – SceneDynamic, PlayerEngine, RoomEvents…</w:t>
      </w:r>
    </w:p>
    <w:p w14:paraId="2F7B0E4F" w14:textId="77777777" w:rsidR="001523A3" w:rsidRDefault="00000000">
      <w:pPr>
        <w:pStyle w:val="ListBullet"/>
      </w:pPr>
      <w:r>
        <w:t>lib/game/server/ – ServerManager, cấu hình storage, load map.</w:t>
      </w:r>
    </w:p>
    <w:p w14:paraId="1EE0AECA" w14:textId="77777777" w:rsidR="001523A3" w:rsidRDefault="00000000">
      <w:pPr>
        <w:pStyle w:val="ListBullet"/>
      </w:pPr>
      <w:r>
        <w:t>lib/actions/ – logic kỹ năng và UI hành động.</w:t>
      </w:r>
    </w:p>
    <w:p w14:paraId="2C9E36CD" w14:textId="77777777" w:rsidR="001523A3" w:rsidRDefault="00000000">
      <w:pPr>
        <w:pStyle w:val="ListBullet"/>
      </w:pPr>
      <w:r>
        <w:t>lib/features/ – module bổ sung như chat, inventory, audio.</w:t>
      </w:r>
    </w:p>
    <w:p w14:paraId="4CA931E2" w14:textId="77777777" w:rsidR="001523A3" w:rsidRDefault="00000000">
      <w:pPr>
        <w:pStyle w:val="ListBullet"/>
      </w:pPr>
      <w:r>
        <w:lastRenderedPageBreak/>
        <w:t>lib/users/ – quản lý tài khoản, player profile, đăng nhập.</w:t>
      </w:r>
    </w:p>
    <w:p w14:paraId="11EB9C06" w14:textId="77777777" w:rsidR="001523A3" w:rsidRDefault="00000000">
      <w:pPr>
        <w:pStyle w:val="ListBullet"/>
      </w:pPr>
      <w:r>
        <w:t>migrations/ – script tạo bảng (dùng khi không auto generate).</w:t>
      </w:r>
    </w:p>
    <w:p w14:paraId="16CD3B65" w14:textId="77777777" w:rsidR="001523A3" w:rsidRDefault="00000000">
      <w:pPr>
        <w:pStyle w:val="Heading1"/>
      </w:pPr>
      <w:r>
        <w:t>4. Thiết lập môi trường &amp; chạy dự án</w:t>
      </w:r>
    </w:p>
    <w:p w14:paraId="5A6C416B" w14:textId="77777777" w:rsidR="001523A3" w:rsidRDefault="00000000">
      <w:r>
        <w:t>Các bước khởi tạo:</w:t>
      </w:r>
    </w:p>
    <w:p w14:paraId="06169AC3" w14:textId="77777777" w:rsidR="001523A3" w:rsidRDefault="00000000">
      <w:pPr>
        <w:pStyle w:val="ListNumber"/>
      </w:pPr>
      <w:r>
        <w:t>1. Cài Node.js &gt;= 18.</w:t>
      </w:r>
    </w:p>
    <w:p w14:paraId="2C3BEC1B" w14:textId="77777777" w:rsidR="001523A3" w:rsidRDefault="00000000">
      <w:pPr>
        <w:pStyle w:val="ListNumber"/>
      </w:pPr>
      <w:r>
        <w:t>2. Clone repo và mở trong IDE.</w:t>
      </w:r>
    </w:p>
    <w:p w14:paraId="11DD834E" w14:textId="77777777" w:rsidR="001523A3" w:rsidRDefault="00000000">
      <w:pPr>
        <w:pStyle w:val="ListNumber"/>
      </w:pPr>
      <w:r>
        <w:t>3. Chạy "npm install".</w:t>
      </w:r>
    </w:p>
    <w:p w14:paraId="7A03035A" w14:textId="77777777" w:rsidR="001523A3" w:rsidRDefault="00000000">
      <w:pPr>
        <w:pStyle w:val="ListNumber"/>
      </w:pPr>
      <w:r>
        <w:t>4. Sao chép lib/game/server/install-templates/.env.dist thành .env và điền thông tin RELDENS_DB_*.</w:t>
      </w:r>
    </w:p>
    <w:p w14:paraId="60A4807D" w14:textId="77777777" w:rsidR="001523A3" w:rsidRDefault="00000000">
      <w:pPr>
        <w:pStyle w:val="ListNumber"/>
      </w:pPr>
      <w:r>
        <w:t>5. Chạy "node bin/reldens-commands.js buildSkeleton" để build CSS + client.</w:t>
      </w:r>
    </w:p>
    <w:p w14:paraId="21E231B9" w14:textId="77777777" w:rsidR="001523A3" w:rsidRDefault="00000000">
      <w:pPr>
        <w:pStyle w:val="ListNumber"/>
      </w:pPr>
      <w:r>
        <w:t>6. Chạy "node index.js" để khởi động server.</w:t>
      </w:r>
    </w:p>
    <w:p w14:paraId="7D9A58C6" w14:textId="77777777" w:rsidR="001523A3" w:rsidRDefault="00000000">
      <w:pPr>
        <w:pStyle w:val="ListNumber"/>
      </w:pPr>
      <w:r>
        <w:t>7. Truy cập http://localhost:8080 để xem giao diện.</w:t>
      </w:r>
    </w:p>
    <w:p w14:paraId="254CAA94" w14:textId="77777777" w:rsidR="001523A3" w:rsidRDefault="00000000">
      <w:r>
        <w:t>Lệnh hữu ích trong quá trình phát triển:</w:t>
      </w:r>
    </w:p>
    <w:p w14:paraId="0938B2FB" w14:textId="77777777" w:rsidR="001523A3" w:rsidRDefault="00000000">
      <w:pPr>
        <w:pStyle w:val="ListBullet"/>
      </w:pPr>
      <w:r>
        <w:t>node bin/reldens-commands.js buildCss – build lại SCSS.</w:t>
      </w:r>
    </w:p>
    <w:p w14:paraId="5F36F809" w14:textId="77777777" w:rsidR="001523A3" w:rsidRDefault="00000000">
      <w:pPr>
        <w:pStyle w:val="ListBullet"/>
      </w:pPr>
      <w:r>
        <w:t>node bin/reldens-commands.js buildClient – build lại bundle.</w:t>
      </w:r>
    </w:p>
    <w:p w14:paraId="5AD65B97" w14:textId="77777777" w:rsidR="001523A3" w:rsidRDefault="00000000">
      <w:pPr>
        <w:pStyle w:val="ListBullet"/>
      </w:pPr>
      <w:r>
        <w:t>npx parcel@2.13.2 watch theme/default/index.html – xem live khi sửa React/SCSS.</w:t>
      </w:r>
    </w:p>
    <w:p w14:paraId="6C84A664" w14:textId="77777777" w:rsidR="001523A3" w:rsidRDefault="00000000">
      <w:pPr>
        <w:pStyle w:val="ListBullet"/>
      </w:pPr>
      <w:r>
        <w:t>node index.js – chạy server cục bộ.</w:t>
      </w:r>
    </w:p>
    <w:p w14:paraId="37F031CE" w14:textId="77777777" w:rsidR="001523A3" w:rsidRDefault="00000000">
      <w:pPr>
        <w:pStyle w:val="ListBullet"/>
      </w:pPr>
      <w:r>
        <w:t>npm run &lt;script tùy chỉnh&gt; – nếu bạn bổ sung lệnh riêng.</w:t>
      </w:r>
    </w:p>
    <w:p w14:paraId="14B37FD5" w14:textId="77777777" w:rsidR="001523A3" w:rsidRDefault="00000000">
      <w:pPr>
        <w:pStyle w:val="Heading1"/>
      </w:pPr>
      <w:r>
        <w:t>5. Luồng hoạt động trong mã nguồn</w:t>
      </w:r>
    </w:p>
    <w:p w14:paraId="453BD99B" w14:textId="77777777" w:rsidR="001523A3" w:rsidRDefault="00000000">
      <w:r>
        <w:t>Server: index.js -&gt; ServerManager.start() -&gt; đọc .env -&gt; khởi tạo Express + Colyseus -&gt; load map, features -&gt; lắng nghe kết nối.</w:t>
      </w:r>
    </w:p>
    <w:p w14:paraId="2417F73C" w14:textId="77777777" w:rsidR="001523A3" w:rsidRDefault="00000000">
      <w:r>
        <w:t>Client: theme/default/index.js dựng React. Khi đăng nhập xong, GameManager client mở SceneDynamic (Phaser) để điều khiển nhân vật và giao tiếp với Colyseus.</w:t>
      </w:r>
    </w:p>
    <w:p w14:paraId="4674902A" w14:textId="77777777" w:rsidR="001523A3" w:rsidRDefault="00000000">
      <w:r>
        <w:t>File quan trọng cần đọc kỹ:</w:t>
      </w:r>
    </w:p>
    <w:p w14:paraId="00CB6D29" w14:textId="77777777" w:rsidR="001523A3" w:rsidRDefault="00000000">
      <w:pPr>
        <w:pStyle w:val="ListBullet"/>
      </w:pPr>
      <w:r>
        <w:t>lib/game/client/scene-dynamic.js – xử lý di chuyển, auto target, tương tác.</w:t>
      </w:r>
    </w:p>
    <w:p w14:paraId="17275F77" w14:textId="77777777" w:rsidR="001523A3" w:rsidRDefault="00000000">
      <w:pPr>
        <w:pStyle w:val="ListBullet"/>
      </w:pPr>
      <w:r>
        <w:t>lib/game/client/room-events.js – quản lý message giữa client và server.</w:t>
      </w:r>
    </w:p>
    <w:p w14:paraId="5C861A18" w14:textId="77777777" w:rsidR="001523A3" w:rsidRDefault="00000000">
      <w:pPr>
        <w:pStyle w:val="ListBullet"/>
      </w:pPr>
      <w:r>
        <w:t>lib/game/server/manager.js – trung tâm cấu hình server.</w:t>
      </w:r>
    </w:p>
    <w:p w14:paraId="1FA3E319" w14:textId="77777777" w:rsidR="001523A3" w:rsidRDefault="00000000">
      <w:pPr>
        <w:pStyle w:val="ListBullet"/>
      </w:pPr>
      <w:r>
        <w:t>lib/actions/client/receiver-wrapper.js – nhận message kỹ năng, cập nhật UI.</w:t>
      </w:r>
    </w:p>
    <w:p w14:paraId="6D4C061A" w14:textId="77777777" w:rsidR="001523A3" w:rsidRDefault="00000000">
      <w:pPr>
        <w:pStyle w:val="ListBullet"/>
      </w:pPr>
      <w:r>
        <w:t>lib/users/server/login-manager.js – logic xác thực.</w:t>
      </w:r>
    </w:p>
    <w:p w14:paraId="1893135A" w14:textId="77777777" w:rsidR="001523A3" w:rsidRDefault="00000000">
      <w:pPr>
        <w:pStyle w:val="ListBullet"/>
      </w:pPr>
      <w:r>
        <w:t>lib/features/* – từng module gameplay bổ sung.</w:t>
      </w:r>
    </w:p>
    <w:p w14:paraId="5D5A1991" w14:textId="77777777" w:rsidR="001523A3" w:rsidRDefault="00000000">
      <w:pPr>
        <w:pStyle w:val="Heading1"/>
      </w:pPr>
      <w:r>
        <w:t>6. Tùy biến và tích hợp blockchain</w:t>
      </w:r>
    </w:p>
    <w:p w14:paraId="6493C084" w14:textId="2A713493" w:rsidR="001523A3" w:rsidRDefault="00E255E3">
      <w:r>
        <w:t>C</w:t>
      </w:r>
      <w:r w:rsidR="00000000">
        <w:t>ó toàn quyền chỉnh sửa server Node.js. Khi muốn tích hợp blockchain (NFT item, token phần thưởng, ví người chơi...), hãy tập trung vào:</w:t>
      </w:r>
    </w:p>
    <w:p w14:paraId="134D76ED" w14:textId="77777777" w:rsidR="001523A3" w:rsidRDefault="00000000">
      <w:pPr>
        <w:pStyle w:val="ListBullet"/>
      </w:pPr>
      <w:r>
        <w:lastRenderedPageBreak/>
        <w:t>Luồng đăng nhập: lib/game/server/login-manager.js, lib/users/server/manager.js – nơi có thể gắn xác thực ví.</w:t>
      </w:r>
    </w:p>
    <w:p w14:paraId="1DD815F3" w14:textId="77777777" w:rsidR="001523A3" w:rsidRDefault="00000000">
      <w:pPr>
        <w:pStyle w:val="ListBullet"/>
      </w:pPr>
      <w:r>
        <w:t>Chiến đấu, loot, giao dịch: lib/actions/server/*, lib/items – trigger sự kiện on-chain.</w:t>
      </w:r>
    </w:p>
    <w:p w14:paraId="05CED96E" w14:textId="77777777" w:rsidR="001523A3" w:rsidRDefault="00000000">
      <w:pPr>
        <w:pStyle w:val="ListBullet"/>
      </w:pPr>
      <w:r>
        <w:t>Hook server event: ServerManager phát nhiều event (reldens.serverBeforeListen, reldens.serverReady).</w:t>
      </w:r>
    </w:p>
    <w:p w14:paraId="6B7815BE" w14:textId="77777777" w:rsidR="001523A3" w:rsidRDefault="00000000">
      <w:pPr>
        <w:pStyle w:val="ListBullet"/>
      </w:pPr>
      <w:r>
        <w:t>Plugin/custom feature: tạo module mới dưới lib/features và đăng ký qua ServerManager.setupCustomServerPlugin.</w:t>
      </w:r>
    </w:p>
    <w:p w14:paraId="78E7107B" w14:textId="77777777" w:rsidR="001523A3" w:rsidRDefault="00000000">
      <w:pPr>
        <w:pStyle w:val="ListBullet"/>
      </w:pPr>
      <w:r>
        <w:t>UI ví: mở rộng theme/default/app/App.jsx, các trang login/signup.</w:t>
      </w:r>
    </w:p>
    <w:p w14:paraId="537045A1" w14:textId="77777777" w:rsidR="001523A3" w:rsidRDefault="00000000">
      <w:pPr>
        <w:pStyle w:val="ListBullet"/>
      </w:pPr>
      <w:r>
        <w:t>Lưu trữ: lib/game/server/data-server-config.js – thêm bảng lưu hash, địa chỉ ví.</w:t>
      </w:r>
    </w:p>
    <w:p w14:paraId="152C1093" w14:textId="77777777" w:rsidR="001523A3" w:rsidRDefault="00000000">
      <w:pPr>
        <w:pStyle w:val="ListBullet"/>
      </w:pPr>
      <w:r>
        <w:t>Broadcast: dùng EventsManagerSingleton (từ @reldens/utils) để gửi thông tin tới room hoặc client.</w:t>
      </w:r>
    </w:p>
    <w:p w14:paraId="56849E22" w14:textId="77777777" w:rsidR="001523A3" w:rsidRDefault="00000000">
      <w:pPr>
        <w:pStyle w:val="ListNumber"/>
      </w:pPr>
      <w:r>
        <w:t>1. Xác định chức năng smart contract (NFT, token, staking...).</w:t>
      </w:r>
    </w:p>
    <w:p w14:paraId="38B36A2D" w14:textId="77777777" w:rsidR="001523A3" w:rsidRDefault="00000000">
      <w:pPr>
        <w:pStyle w:val="ListNumber"/>
      </w:pPr>
      <w:r>
        <w:t>2. Viết service/REST layer gọi hợp đồng; có thể đặt trong Express.</w:t>
      </w:r>
    </w:p>
    <w:p w14:paraId="55FD026F" w14:textId="77777777" w:rsidR="001523A3" w:rsidRDefault="00000000">
      <w:pPr>
        <w:pStyle w:val="ListNumber"/>
      </w:pPr>
      <w:r>
        <w:t>3. Bắt sự kiện gameplay -&gt; gửi request on-chain -&gt; nhận phản hồi.</w:t>
      </w:r>
    </w:p>
    <w:p w14:paraId="66533E1B" w14:textId="77777777" w:rsidR="001523A3" w:rsidRDefault="00000000">
      <w:pPr>
        <w:pStyle w:val="ListNumber"/>
      </w:pPr>
      <w:r>
        <w:t>4. Ghi lại kết quả vào DB nội bộ để gameplay không phụ thuộc hoàn toàn blockchain.</w:t>
      </w:r>
    </w:p>
    <w:p w14:paraId="22826D39" w14:textId="77777777" w:rsidR="001523A3" w:rsidRDefault="00000000">
      <w:pPr>
        <w:pStyle w:val="ListNumber"/>
      </w:pPr>
      <w:r>
        <w:t>5. Cập nhật UI để hiển thị trạng thái giao dịch, số dư, thông báo.</w:t>
      </w:r>
    </w:p>
    <w:p w14:paraId="00A4EE44" w14:textId="77777777" w:rsidR="001523A3" w:rsidRDefault="00000000">
      <w:r>
        <w:t>Có thể tạo microservice blockchain riêng (ví dụ lib/blockchain/...) rồi import và khởi tạo trong ServerManager.start().Cấu trúc module của Reldens hỗ trợ mở rộng khá linh hoạt.</w:t>
      </w:r>
    </w:p>
    <w:p w14:paraId="52554FEA" w14:textId="77777777" w:rsidR="001523A3" w:rsidRDefault="00000000">
      <w:pPr>
        <w:pStyle w:val="Heading1"/>
      </w:pPr>
      <w:r>
        <w:t>7. Tài nguyên tham khảo</w:t>
      </w:r>
    </w:p>
    <w:p w14:paraId="2DE79A1A" w14:textId="77777777" w:rsidR="001523A3" w:rsidRDefault="00000000">
      <w:pPr>
        <w:pStyle w:val="ListBullet"/>
      </w:pPr>
      <w:r>
        <w:t>Website chính thức: https://www.reldens.com/</w:t>
      </w:r>
    </w:p>
    <w:p w14:paraId="5A16CEEE" w14:textId="77777777" w:rsidR="001523A3" w:rsidRDefault="00000000">
      <w:pPr>
        <w:pStyle w:val="ListBullet"/>
      </w:pPr>
      <w:r>
        <w:t>Repository GitHub: https://github.com/damian-pastorini/reldens</w:t>
      </w:r>
    </w:p>
    <w:p w14:paraId="380D77F9" w14:textId="77777777" w:rsidR="001523A3" w:rsidRDefault="00000000">
      <w:pPr>
        <w:pStyle w:val="ListBullet"/>
      </w:pPr>
      <w:r>
        <w:t>Parcel docs: https://parceljs.org/</w:t>
      </w:r>
    </w:p>
    <w:p w14:paraId="77C05A6E" w14:textId="77777777" w:rsidR="001523A3" w:rsidRDefault="00000000">
      <w:pPr>
        <w:pStyle w:val="ListBullet"/>
      </w:pPr>
      <w:r>
        <w:t>Colyseus docs: https://docs.colyseus.io/</w:t>
      </w:r>
    </w:p>
    <w:p w14:paraId="295A1909" w14:textId="77777777" w:rsidR="001523A3" w:rsidRDefault="00000000">
      <w:pPr>
        <w:pStyle w:val="ListBullet"/>
      </w:pPr>
      <w:r>
        <w:t>Phaser docs: https://phaser.io/</w:t>
      </w:r>
    </w:p>
    <w:p w14:paraId="007F377B" w14:textId="77777777" w:rsidR="001523A3" w:rsidRDefault="00000000">
      <w:r>
        <w:t>Ghi chú: sau mỗi lần chỉnh SCSS/JS nên build lại; đảm bảo defaultActionKey tồn tại với từng class; kiểm tra .env trước khi deploy.</w:t>
      </w:r>
    </w:p>
    <w:sectPr w:rsidR="001523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6456742">
    <w:abstractNumId w:val="8"/>
  </w:num>
  <w:num w:numId="2" w16cid:durableId="875508583">
    <w:abstractNumId w:val="6"/>
  </w:num>
  <w:num w:numId="3" w16cid:durableId="438179834">
    <w:abstractNumId w:val="5"/>
  </w:num>
  <w:num w:numId="4" w16cid:durableId="1620915612">
    <w:abstractNumId w:val="4"/>
  </w:num>
  <w:num w:numId="5" w16cid:durableId="2045593366">
    <w:abstractNumId w:val="7"/>
  </w:num>
  <w:num w:numId="6" w16cid:durableId="1379470064">
    <w:abstractNumId w:val="3"/>
  </w:num>
  <w:num w:numId="7" w16cid:durableId="736708667">
    <w:abstractNumId w:val="2"/>
  </w:num>
  <w:num w:numId="8" w16cid:durableId="666833932">
    <w:abstractNumId w:val="1"/>
  </w:num>
  <w:num w:numId="9" w16cid:durableId="113671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23A3"/>
    <w:rsid w:val="0029639D"/>
    <w:rsid w:val="00326F90"/>
    <w:rsid w:val="00AA1D8D"/>
    <w:rsid w:val="00B47730"/>
    <w:rsid w:val="00CB0664"/>
    <w:rsid w:val="00E255E3"/>
    <w:rsid w:val="00E26D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FFE9C1"/>
  <w14:defaultImageDpi w14:val="300"/>
  <w15:docId w15:val="{2925EB91-6818-4095-AC56-DC748BC12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781</Words>
  <Characters>4378</Characters>
  <Application>Microsoft Office Word</Application>
  <DocSecurity>0</DocSecurity>
  <Lines>91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Lương Thanh Nhật</cp:lastModifiedBy>
  <cp:revision>2</cp:revision>
  <dcterms:created xsi:type="dcterms:W3CDTF">2013-12-23T23:15:00Z</dcterms:created>
  <dcterms:modified xsi:type="dcterms:W3CDTF">2025-09-24T16:31:00Z</dcterms:modified>
  <cp:category/>
</cp:coreProperties>
</file>